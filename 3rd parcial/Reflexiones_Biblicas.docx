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DCABA" w14:textId="77777777" w:rsidR="00EB3F67" w:rsidRDefault="00A2290D">
      <w:pPr>
        <w:pStyle w:val="Heading1"/>
      </w:pPr>
      <w:r>
        <w:t>Reflexiones Personales sobre Textos Bíblicos</w:t>
      </w:r>
    </w:p>
    <w:p w14:paraId="1DE70336" w14:textId="77777777" w:rsidR="00EB3F67" w:rsidRDefault="00A2290D">
      <w:r>
        <w:rPr>
          <w:rFonts w:ascii="Times New Roman" w:hAnsi="Times New Roman"/>
          <w:sz w:val="24"/>
        </w:rPr>
        <w:t>1. DT - CAPITULO 4 - EL IDEAL DE UN PUEBLO QUE CAMINA BAJO LA VOLUNTAD DE DIOS, PUEBLO SOLIDARIO Y JUSTO</w:t>
      </w:r>
    </w:p>
    <w:p w14:paraId="4272E697" w14:textId="77777777" w:rsidR="00EB3F67" w:rsidRDefault="00A2290D">
      <w:r>
        <w:rPr>
          <w:rFonts w:ascii="Times New Roman" w:hAnsi="Times New Roman"/>
          <w:sz w:val="24"/>
        </w:rPr>
        <w:t xml:space="preserve">Este pasaje me recuerda que la verdadera libertad se encuentra en seguir los mandamientos de Dios. Un </w:t>
      </w:r>
      <w:r>
        <w:rPr>
          <w:rFonts w:ascii="Times New Roman" w:hAnsi="Times New Roman"/>
          <w:sz w:val="24"/>
        </w:rPr>
        <w:t>pueblo justo y solidario es reflejo de un corazón obediente a su voluntad. La justicia y la solidaridad no son opcionales, sino exigencias de una fe auténtica. Dios desea que vivamos como hermanos, cuidándonos mutuamente. Caminar con Dios implica construir comunidad.</w:t>
      </w:r>
    </w:p>
    <w:p w14:paraId="4D04FCA1" w14:textId="77777777" w:rsidR="00EB3F67" w:rsidRDefault="00A2290D">
      <w:r>
        <w:rPr>
          <w:rFonts w:ascii="Times New Roman" w:hAnsi="Times New Roman"/>
          <w:sz w:val="24"/>
        </w:rPr>
        <w:t>2. DT - CAPITULO 8, VERSÍCULOS 17-18 - EL ORIGEN DE TODA RIQUEZA ESTA EN EL SEÑOR</w:t>
      </w:r>
    </w:p>
    <w:p w14:paraId="535C9B28" w14:textId="77777777" w:rsidR="00EB3F67" w:rsidRDefault="00A2290D">
      <w:r>
        <w:rPr>
          <w:rFonts w:ascii="Times New Roman" w:hAnsi="Times New Roman"/>
          <w:sz w:val="24"/>
        </w:rPr>
        <w:t>Reconozco que todo lo que tengo proviene de Dios. No debo atribuirme méritos que no me corresponden. Mi inteligencia, fuerzas y habilidades son dones del Señor. La gratitud debe ser la base de mi relación con la riqueza. Recordar el origen divino de todo me mantiene humilde.</w:t>
      </w:r>
    </w:p>
    <w:p w14:paraId="22B9323D" w14:textId="77777777" w:rsidR="00EB3F67" w:rsidRDefault="00A2290D">
      <w:r>
        <w:rPr>
          <w:rFonts w:ascii="Times New Roman" w:hAnsi="Times New Roman"/>
          <w:sz w:val="24"/>
        </w:rPr>
        <w:t>3. DT - CAPÍTULOS 6 Y 7 - LA ALIANZA DE DIOS CON SU PUEBLO Y LA ADVERTENCIA DEL PELIGRO DE LA IDOLATRÍA</w:t>
      </w:r>
    </w:p>
    <w:p w14:paraId="35C9066F" w14:textId="77777777" w:rsidR="00EB3F67" w:rsidRDefault="00A2290D">
      <w:r>
        <w:rPr>
          <w:rFonts w:ascii="Times New Roman" w:hAnsi="Times New Roman"/>
          <w:sz w:val="24"/>
        </w:rPr>
        <w:t>Dios me llama a una relación fiel y exclusiva con Él. Cualquier cosa que ocupe su lugar en mi vida es una forma de idolatría. La alianza implica amor, obediencia y compromiso. No puedo servir a Dios a medias, Él lo quiere todo de mí. Vivir la alianza es escogerlo cada día.</w:t>
      </w:r>
    </w:p>
    <w:p w14:paraId="7C08939B" w14:textId="77777777" w:rsidR="00EB3F67" w:rsidRDefault="00A2290D">
      <w:r>
        <w:rPr>
          <w:rFonts w:ascii="Times New Roman" w:hAnsi="Times New Roman"/>
          <w:sz w:val="24"/>
        </w:rPr>
        <w:t>4. GN - CAPITULO 37 - LA FRATERNIDAD DESTRUIDA POR EL EGOÍSMO, LA ENVIDIA Y LA CORRUPCIÓN.</w:t>
      </w:r>
    </w:p>
    <w:p w14:paraId="7013A5DB" w14:textId="77777777" w:rsidR="00EB3F67" w:rsidRDefault="00A2290D">
      <w:r>
        <w:rPr>
          <w:rFonts w:ascii="Times New Roman" w:hAnsi="Times New Roman"/>
          <w:sz w:val="24"/>
        </w:rPr>
        <w:t>Este texto revela cómo el pecado rompe los lazos más sagrados. La envidia y el egoísmo ciegan y destruyen incluso entre hermanos. Debo cuidar mi corazón de sentimientos que dañen a otros. La fraternidad es un don que hay que cultivar con humildad. Solo el perdón y la conversión pueden restaurarla.</w:t>
      </w:r>
    </w:p>
    <w:p w14:paraId="3CCEA8D6" w14:textId="77777777" w:rsidR="00EB3F67" w:rsidRDefault="00A2290D">
      <w:r>
        <w:rPr>
          <w:rFonts w:ascii="Times New Roman" w:hAnsi="Times New Roman"/>
          <w:sz w:val="24"/>
        </w:rPr>
        <w:t>5. LV - CAPITULO 19 - LA LLAMADA DE DIOS A LA SANTIDAD</w:t>
      </w:r>
    </w:p>
    <w:p w14:paraId="5F2FF155" w14:textId="77777777" w:rsidR="00EB3F67" w:rsidRDefault="00A2290D">
      <w:r>
        <w:rPr>
          <w:rFonts w:ascii="Times New Roman" w:hAnsi="Times New Roman"/>
          <w:sz w:val="24"/>
        </w:rPr>
        <w:t>Ser santo es reflejar el amor y la justicia de Dios en mi vida. La santidad no es un ideal lejano, sino un llamado diario. Mis acciones, palabras y pensamientos deben mostrar a Cristo. Dios me llama a vivir diferente, en medio del mundo. Responder a este llamado es mi mayor misión.</w:t>
      </w:r>
    </w:p>
    <w:sectPr w:rsidR="00EB3F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166089">
    <w:abstractNumId w:val="8"/>
  </w:num>
  <w:num w:numId="2" w16cid:durableId="980841450">
    <w:abstractNumId w:val="6"/>
  </w:num>
  <w:num w:numId="3" w16cid:durableId="730081427">
    <w:abstractNumId w:val="5"/>
  </w:num>
  <w:num w:numId="4" w16cid:durableId="682972835">
    <w:abstractNumId w:val="4"/>
  </w:num>
  <w:num w:numId="5" w16cid:durableId="1001930028">
    <w:abstractNumId w:val="7"/>
  </w:num>
  <w:num w:numId="6" w16cid:durableId="288783725">
    <w:abstractNumId w:val="3"/>
  </w:num>
  <w:num w:numId="7" w16cid:durableId="1384207338">
    <w:abstractNumId w:val="2"/>
  </w:num>
  <w:num w:numId="8" w16cid:durableId="1408460620">
    <w:abstractNumId w:val="1"/>
  </w:num>
  <w:num w:numId="9" w16cid:durableId="3173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919"/>
    <w:rsid w:val="00326F90"/>
    <w:rsid w:val="00A2290D"/>
    <w:rsid w:val="00AA1D8D"/>
    <w:rsid w:val="00B47730"/>
    <w:rsid w:val="00CB0664"/>
    <w:rsid w:val="00EB3F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6FF6E"/>
  <w14:defaultImageDpi w14:val="300"/>
  <w15:docId w15:val="{024D5A3A-39BA-6849-9D41-65B39E68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areyes1299@outlook.com</cp:lastModifiedBy>
  <cp:revision>2</cp:revision>
  <dcterms:created xsi:type="dcterms:W3CDTF">2025-04-04T01:29:00Z</dcterms:created>
  <dcterms:modified xsi:type="dcterms:W3CDTF">2025-04-04T01:29:00Z</dcterms:modified>
  <cp:category/>
</cp:coreProperties>
</file>